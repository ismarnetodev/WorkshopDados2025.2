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815C" w14:textId="77777777" w:rsidR="007C01B4" w:rsidRDefault="00000000">
      <w:pPr>
        <w:pStyle w:val="Ttulo"/>
      </w:pPr>
      <w:r>
        <w:t>Relatório de Modelagem e Consultas - Sistema Concessionária VelozCar</w:t>
      </w:r>
    </w:p>
    <w:p w14:paraId="024E0BFC" w14:textId="273D0B6D" w:rsidR="00AB01AC" w:rsidRDefault="00AB01AC" w:rsidP="00797938">
      <w:pPr>
        <w:pStyle w:val="Ttulo1"/>
      </w:pPr>
      <w:r w:rsidRPr="00AB01AC">
        <w:t xml:space="preserve">1. Consulta – </w:t>
      </w:r>
      <w:proofErr w:type="spellStart"/>
      <w:r w:rsidRPr="00AB01AC">
        <w:t>Clientes</w:t>
      </w:r>
      <w:proofErr w:type="spellEnd"/>
      <w:r w:rsidRPr="00AB01AC">
        <w:t xml:space="preserve"> </w:t>
      </w:r>
      <w:proofErr w:type="spellStart"/>
      <w:r w:rsidRPr="00AB01AC">
        <w:t>por</w:t>
      </w:r>
      <w:proofErr w:type="spellEnd"/>
      <w:r w:rsidRPr="00AB01AC">
        <w:t xml:space="preserve"> </w:t>
      </w:r>
      <w:proofErr w:type="spellStart"/>
      <w:r w:rsidRPr="00AB01AC">
        <w:t>ano</w:t>
      </w:r>
      <w:proofErr w:type="spellEnd"/>
      <w:r w:rsidRPr="00AB01AC">
        <w:t xml:space="preserve"> de </w:t>
      </w:r>
      <w:r w:rsidR="00797938">
        <w:t>Nascimento</w:t>
      </w:r>
    </w:p>
    <w:p w14:paraId="1E8AF036" w14:textId="77777777" w:rsidR="00797938" w:rsidRPr="00797938" w:rsidRDefault="00797938" w:rsidP="00797938"/>
    <w:p w14:paraId="1A3A5D0D" w14:textId="4AAA4CB8" w:rsidR="00AB01AC" w:rsidRDefault="00AB01AC" w:rsidP="00AB01AC">
      <w:r>
        <w:t xml:space="preserve">SELECT </w:t>
      </w:r>
      <w:proofErr w:type="gramStart"/>
      <w:r>
        <w:t>YEAR(</w:t>
      </w:r>
      <w:proofErr w:type="spellStart"/>
      <w:proofErr w:type="gramEnd"/>
      <w:r>
        <w:t>data_nascimento</w:t>
      </w:r>
      <w:proofErr w:type="spellEnd"/>
      <w:r>
        <w:t xml:space="preserve">) AS </w:t>
      </w:r>
      <w:proofErr w:type="spellStart"/>
      <w:r>
        <w:t>ano_nascimento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total_clientes</w:t>
      </w:r>
      <w:proofErr w:type="spellEnd"/>
    </w:p>
    <w:p w14:paraId="4C1076EA" w14:textId="77777777" w:rsidR="00AB01AC" w:rsidRDefault="00AB01AC" w:rsidP="00AB01AC">
      <w:r>
        <w:t xml:space="preserve">FROM </w:t>
      </w:r>
      <w:proofErr w:type="spellStart"/>
      <w:r>
        <w:t>cliente</w:t>
      </w:r>
      <w:proofErr w:type="spellEnd"/>
    </w:p>
    <w:p w14:paraId="4551A530" w14:textId="2EAEDBE1" w:rsidR="00AB01AC" w:rsidRDefault="00AB01AC" w:rsidP="00AB01AC">
      <w:r>
        <w:t xml:space="preserve">GROUP BY </w:t>
      </w:r>
      <w:proofErr w:type="gramStart"/>
      <w:r>
        <w:t>YEAR(</w:t>
      </w:r>
      <w:proofErr w:type="spellStart"/>
      <w:proofErr w:type="gramEnd"/>
      <w:r>
        <w:t>data_nascimento</w:t>
      </w:r>
      <w:proofErr w:type="spellEnd"/>
      <w:r>
        <w:t>);</w:t>
      </w:r>
    </w:p>
    <w:p w14:paraId="3CBBAD29" w14:textId="19E127C5" w:rsidR="00AB01AC" w:rsidRPr="00AB01AC" w:rsidRDefault="00AB01AC" w:rsidP="00AB01AC">
      <w:pPr>
        <w:rPr>
          <w:lang w:val="pt-BR"/>
        </w:rPr>
      </w:pPr>
      <w:r>
        <w:rPr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Agrupa os clientes por ano de nascimento e conta quantos nasceram em cada ano.</w:t>
      </w:r>
    </w:p>
    <w:p w14:paraId="081C847C" w14:textId="3237FB22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Permite analisar a faixa etária dos clientes e identificar concentrações por geração.</w:t>
      </w:r>
    </w:p>
    <w:p w14:paraId="21C1BC51" w14:textId="77777777" w:rsidR="00AB01AC" w:rsidRDefault="00AB01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2. Consulta –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Média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salarial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por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cargo</w:t>
      </w:r>
    </w:p>
    <w:p w14:paraId="77AD95F2" w14:textId="77777777" w:rsidR="00AB01AC" w:rsidRPr="00AB01AC" w:rsidRDefault="00AB01AC" w:rsidP="00AB01AC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SELECT cargo, </w:t>
      </w:r>
      <w:proofErr w:type="gramStart"/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AVG(</w:t>
      </w:r>
      <w:proofErr w:type="spellStart"/>
      <w:proofErr w:type="gramEnd"/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salario</w:t>
      </w:r>
      <w:proofErr w:type="spellEnd"/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) AS </w:t>
      </w:r>
      <w:proofErr w:type="spellStart"/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media_salarial</w:t>
      </w:r>
      <w:proofErr w:type="spellEnd"/>
    </w:p>
    <w:p w14:paraId="409373A6" w14:textId="77777777" w:rsidR="00AB01AC" w:rsidRDefault="00AB01AC" w:rsidP="00AB01AC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FROM </w:t>
      </w:r>
      <w:proofErr w:type="spellStart"/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funcionario</w:t>
      </w:r>
      <w:proofErr w:type="spellEnd"/>
    </w:p>
    <w:p w14:paraId="301AF898" w14:textId="5734D7D3" w:rsidR="00AB01AC" w:rsidRDefault="00AB01AC" w:rsidP="00AB01AC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01A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GROUP BY cargo;</w:t>
      </w:r>
    </w:p>
    <w:p w14:paraId="772FA760" w14:textId="77777777" w:rsidR="00AB01AC" w:rsidRPr="00AB01AC" w:rsidRDefault="00AB01AC" w:rsidP="00AB01AC"/>
    <w:p w14:paraId="4D2AA9E2" w14:textId="3A54A510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Calcula a média salarial de cada cargo (Gerente, Atendente, Mecânico </w:t>
      </w:r>
      <w:r w:rsidR="00252BA0">
        <w:rPr>
          <w:lang w:val="pt-BR"/>
        </w:rPr>
        <w:t xml:space="preserve">e </w:t>
      </w:r>
      <w:r w:rsidRPr="00AB01AC">
        <w:rPr>
          <w:lang w:val="pt-BR"/>
        </w:rPr>
        <w:t>etc.).</w:t>
      </w:r>
    </w:p>
    <w:p w14:paraId="47EA88DD" w14:textId="49AD7A33" w:rsid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Apoia a gestão de RH a entender a distribuição salarial dentro da empresa.</w:t>
      </w:r>
    </w:p>
    <w:p w14:paraId="6CAD2D28" w14:textId="77777777" w:rsidR="00AB01AC" w:rsidRPr="00AB01AC" w:rsidRDefault="00AB01AC" w:rsidP="00AB01AC">
      <w:pPr>
        <w:rPr>
          <w:lang w:val="pt-BR"/>
        </w:rPr>
      </w:pPr>
    </w:p>
    <w:p w14:paraId="1E27E38D" w14:textId="77777777" w:rsidR="00AB01AC" w:rsidRDefault="00AB01AC" w:rsidP="00AB01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3. Consulta –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Quantidade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de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veículos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por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marca</w:t>
      </w:r>
      <w:proofErr w:type="spellEnd"/>
    </w:p>
    <w:p w14:paraId="1EE201B4" w14:textId="77777777" w:rsidR="00AB01AC" w:rsidRDefault="00AB01AC" w:rsidP="00AB01AC">
      <w:r w:rsidRPr="00AB01AC">
        <w:t xml:space="preserve">SELECT </w:t>
      </w:r>
      <w:proofErr w:type="spellStart"/>
      <w:r w:rsidRPr="00AB01AC">
        <w:t>marca</w:t>
      </w:r>
      <w:proofErr w:type="spellEnd"/>
      <w:r w:rsidRPr="00AB01AC">
        <w:t xml:space="preserve">, </w:t>
      </w:r>
      <w:proofErr w:type="gramStart"/>
      <w:r w:rsidRPr="00AB01AC">
        <w:t>COUNT(</w:t>
      </w:r>
      <w:proofErr w:type="gramEnd"/>
      <w:r w:rsidRPr="00AB01AC">
        <w:t xml:space="preserve">*) AS </w:t>
      </w:r>
      <w:proofErr w:type="spellStart"/>
      <w:r w:rsidRPr="00AB01AC">
        <w:t>total_veiculos</w:t>
      </w:r>
      <w:proofErr w:type="spellEnd"/>
    </w:p>
    <w:p w14:paraId="0F6EE478" w14:textId="77777777" w:rsidR="00AB01AC" w:rsidRDefault="00AB01AC" w:rsidP="00AB01AC">
      <w:r w:rsidRPr="00AB01AC">
        <w:t xml:space="preserve">FROM </w:t>
      </w:r>
      <w:proofErr w:type="spellStart"/>
      <w:r w:rsidRPr="00AB01AC">
        <w:t>veiculo</w:t>
      </w:r>
      <w:proofErr w:type="spellEnd"/>
    </w:p>
    <w:p w14:paraId="2CFD2B20" w14:textId="7393FD72" w:rsidR="00AB01AC" w:rsidRDefault="00AB01AC" w:rsidP="00AB01AC">
      <w:r w:rsidRPr="00AB01AC">
        <w:t xml:space="preserve">GROUP BY </w:t>
      </w:r>
      <w:proofErr w:type="spellStart"/>
      <w:r w:rsidRPr="00AB01AC">
        <w:t>marca</w:t>
      </w:r>
      <w:proofErr w:type="spellEnd"/>
      <w:r w:rsidRPr="00AB01AC">
        <w:t>;</w:t>
      </w:r>
    </w:p>
    <w:p w14:paraId="6306AFC1" w14:textId="6288F040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Conta quantos veículos existem cadastrados para cada marca.</w:t>
      </w:r>
    </w:p>
    <w:p w14:paraId="12917534" w14:textId="79F47464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Ajuda a concessionária a visualizar a composição da frota.</w:t>
      </w:r>
    </w:p>
    <w:p w14:paraId="1DDE80D5" w14:textId="77777777" w:rsidR="00AB01AC" w:rsidRPr="00AB01AC" w:rsidRDefault="00AB01AC" w:rsidP="00AB01AC"/>
    <w:p w14:paraId="6F441F98" w14:textId="77777777" w:rsidR="00AB01AC" w:rsidRDefault="00AB01AC" w:rsidP="00AB01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4. Consulta – Custo total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por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tipo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de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manutenção</w:t>
      </w:r>
      <w:proofErr w:type="spellEnd"/>
    </w:p>
    <w:p w14:paraId="51041363" w14:textId="77777777" w:rsidR="00AB01AC" w:rsidRDefault="00AB01AC" w:rsidP="00AB01AC">
      <w:r w:rsidRPr="00AB01AC">
        <w:t xml:space="preserve">SELECT </w:t>
      </w:r>
      <w:proofErr w:type="spellStart"/>
      <w:r w:rsidRPr="00AB01AC">
        <w:t>tipo_manutencao</w:t>
      </w:r>
      <w:proofErr w:type="spellEnd"/>
      <w:r w:rsidRPr="00AB01AC">
        <w:t xml:space="preserve">, </w:t>
      </w:r>
      <w:proofErr w:type="gramStart"/>
      <w:r w:rsidRPr="00AB01AC">
        <w:t>SUM(</w:t>
      </w:r>
      <w:proofErr w:type="spellStart"/>
      <w:proofErr w:type="gramEnd"/>
      <w:r w:rsidRPr="00AB01AC">
        <w:t>custo</w:t>
      </w:r>
      <w:proofErr w:type="spellEnd"/>
      <w:r w:rsidRPr="00AB01AC">
        <w:t xml:space="preserve">) AS </w:t>
      </w:r>
      <w:proofErr w:type="spellStart"/>
      <w:r w:rsidRPr="00AB01AC">
        <w:t>custo_total</w:t>
      </w:r>
      <w:proofErr w:type="spellEnd"/>
    </w:p>
    <w:p w14:paraId="6E46AA3B" w14:textId="77777777" w:rsidR="00AB01AC" w:rsidRDefault="00AB01AC" w:rsidP="00AB01AC">
      <w:r w:rsidRPr="00AB01AC">
        <w:t xml:space="preserve">FROM </w:t>
      </w:r>
      <w:proofErr w:type="spellStart"/>
      <w:r w:rsidRPr="00AB01AC">
        <w:t>manutencao</w:t>
      </w:r>
      <w:proofErr w:type="spellEnd"/>
    </w:p>
    <w:p w14:paraId="433BBF28" w14:textId="5796B0CF" w:rsidR="00AB01AC" w:rsidRDefault="00AB01AC" w:rsidP="00AB01AC">
      <w:r w:rsidRPr="00AB01AC">
        <w:t xml:space="preserve">GROUP BY </w:t>
      </w:r>
      <w:proofErr w:type="spellStart"/>
      <w:r w:rsidRPr="00AB01AC">
        <w:t>tipo_manutencao</w:t>
      </w:r>
      <w:proofErr w:type="spellEnd"/>
      <w:r w:rsidRPr="00AB01AC">
        <w:t>;</w:t>
      </w:r>
    </w:p>
    <w:p w14:paraId="00B8B5D6" w14:textId="17CC0E4B" w:rsidR="00AB01AC" w:rsidRPr="00AB01AC" w:rsidRDefault="00AB01AC" w:rsidP="00AB01AC">
      <w:pPr>
        <w:rPr>
          <w:lang w:val="pt-BR"/>
        </w:rPr>
      </w:pPr>
      <w:r>
        <w:rPr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Soma os custos de manutenção agrupados por tipo (Revisão, Motor, Freios</w:t>
      </w:r>
      <w:r w:rsidR="00252BA0">
        <w:rPr>
          <w:lang w:val="pt-BR"/>
        </w:rPr>
        <w:t xml:space="preserve"> e</w:t>
      </w:r>
      <w:r w:rsidRPr="00AB01AC">
        <w:rPr>
          <w:lang w:val="pt-BR"/>
        </w:rPr>
        <w:t xml:space="preserve"> etc.).</w:t>
      </w:r>
    </w:p>
    <w:p w14:paraId="563DF76D" w14:textId="6BAA72AB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Permite avaliar em quais manutenções a empresa mais gasta.</w:t>
      </w:r>
    </w:p>
    <w:p w14:paraId="7E683C4D" w14:textId="77777777" w:rsidR="00AB01AC" w:rsidRDefault="00AB01AC" w:rsidP="00AB01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5. Consulta –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Pagamentos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por</w:t>
      </w:r>
      <w:proofErr w:type="spellEnd"/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método</w:t>
      </w:r>
      <w:proofErr w:type="spellEnd"/>
    </w:p>
    <w:p w14:paraId="301DB906" w14:textId="77777777" w:rsidR="00AB01AC" w:rsidRDefault="00AB01AC" w:rsidP="00AB01AC">
      <w:proofErr w:type="spellStart"/>
      <w:r w:rsidRPr="00AB01AC">
        <w:t>SELECT</w:t>
      </w:r>
      <w:proofErr w:type="spellEnd"/>
      <w:r w:rsidRPr="00AB01AC">
        <w:t xml:space="preserve"> </w:t>
      </w:r>
      <w:proofErr w:type="spellStart"/>
      <w:r w:rsidRPr="00AB01AC">
        <w:t>metodo_pagamento</w:t>
      </w:r>
      <w:proofErr w:type="spellEnd"/>
      <w:r w:rsidRPr="00AB01AC">
        <w:t xml:space="preserve">, </w:t>
      </w:r>
      <w:proofErr w:type="gramStart"/>
      <w:r w:rsidRPr="00AB01AC">
        <w:t>AVG(</w:t>
      </w:r>
      <w:proofErr w:type="spellStart"/>
      <w:proofErr w:type="gramEnd"/>
      <w:r w:rsidRPr="00AB01AC">
        <w:t>valor_pago</w:t>
      </w:r>
      <w:proofErr w:type="spellEnd"/>
      <w:r w:rsidRPr="00AB01AC">
        <w:t xml:space="preserve">) AS </w:t>
      </w:r>
      <w:proofErr w:type="spellStart"/>
      <w:r w:rsidRPr="00AB01AC">
        <w:t>media_pagamento</w:t>
      </w:r>
      <w:proofErr w:type="spellEnd"/>
    </w:p>
    <w:p w14:paraId="73FCA840" w14:textId="77777777" w:rsidR="00AB01AC" w:rsidRDefault="00AB01AC" w:rsidP="00AB01AC">
      <w:r w:rsidRPr="00AB01AC">
        <w:t xml:space="preserve">FROM </w:t>
      </w:r>
      <w:proofErr w:type="spellStart"/>
      <w:r w:rsidRPr="00AB01AC">
        <w:t>pagamento</w:t>
      </w:r>
      <w:proofErr w:type="spellEnd"/>
    </w:p>
    <w:p w14:paraId="641F1B62" w14:textId="4F055151" w:rsidR="00AB01AC" w:rsidRDefault="00AB01AC" w:rsidP="00AB01AC">
      <w:r w:rsidRPr="00AB01AC">
        <w:t xml:space="preserve">GROUP BY </w:t>
      </w:r>
      <w:proofErr w:type="spellStart"/>
      <w:r w:rsidRPr="00AB01AC">
        <w:t>metodo_pagamento</w:t>
      </w:r>
      <w:proofErr w:type="spellEnd"/>
      <w:r w:rsidRPr="00AB01AC">
        <w:t>;</w:t>
      </w:r>
    </w:p>
    <w:p w14:paraId="74C959F8" w14:textId="76AE9DE9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Calcula a média de valores pagos em cada método de pagamento (Pix, Crédito, Débito </w:t>
      </w:r>
      <w:r w:rsidR="00252BA0">
        <w:rPr>
          <w:lang w:val="pt-BR"/>
        </w:rPr>
        <w:t xml:space="preserve">e </w:t>
      </w:r>
      <w:r w:rsidRPr="00AB01AC">
        <w:rPr>
          <w:lang w:val="pt-BR"/>
        </w:rPr>
        <w:t>etc.).</w:t>
      </w:r>
    </w:p>
    <w:p w14:paraId="0DCF9A1B" w14:textId="1ED63AD6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Ajuda a empresa a entender os hábitos de pagamento dos clientes.</w:t>
      </w:r>
    </w:p>
    <w:p w14:paraId="357FA79D" w14:textId="77777777" w:rsidR="00AB01AC" w:rsidRPr="00AB01AC" w:rsidRDefault="00AB01AC" w:rsidP="00AB01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AB01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6. Atualização – Alterar dados de cliente</w:t>
      </w:r>
    </w:p>
    <w:p w14:paraId="2DE2A352" w14:textId="77777777" w:rsidR="00AB01AC" w:rsidRDefault="00AB01AC" w:rsidP="00AB01AC">
      <w:r>
        <w:t xml:space="preserve">UPDATE </w:t>
      </w:r>
      <w:proofErr w:type="spellStart"/>
      <w:r>
        <w:t>cliente</w:t>
      </w:r>
      <w:proofErr w:type="spellEnd"/>
      <w:r>
        <w:t xml:space="preserve"> </w:t>
      </w:r>
    </w:p>
    <w:p w14:paraId="6AA0560E" w14:textId="77777777" w:rsidR="00AB01AC" w:rsidRDefault="00AB01AC" w:rsidP="00AB01AC">
      <w:r>
        <w:t>SET email = 'pedrowalece@gmail.com',</w:t>
      </w:r>
    </w:p>
    <w:p w14:paraId="24124C0D" w14:textId="77777777" w:rsidR="00AB01AC" w:rsidRDefault="00AB01AC" w:rsidP="00AB01AC">
      <w:r>
        <w:t xml:space="preserve">    </w:t>
      </w:r>
      <w:proofErr w:type="spellStart"/>
      <w:r>
        <w:t>telefone</w:t>
      </w:r>
      <w:proofErr w:type="spellEnd"/>
      <w:r>
        <w:t xml:space="preserve"> = '3526333324'</w:t>
      </w:r>
    </w:p>
    <w:p w14:paraId="70B88F8B" w14:textId="6CFC56F3" w:rsidR="007C01B4" w:rsidRDefault="00AB01AC" w:rsidP="00AB01AC">
      <w:r>
        <w:t xml:space="preserve">WHERE </w:t>
      </w:r>
      <w:proofErr w:type="spellStart"/>
      <w:r>
        <w:t>id_cliente</w:t>
      </w:r>
      <w:proofErr w:type="spellEnd"/>
      <w:r>
        <w:t xml:space="preserve"> = 3;</w:t>
      </w:r>
    </w:p>
    <w:p w14:paraId="0018D3E0" w14:textId="22FED834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O que faz:</w:t>
      </w:r>
      <w:r w:rsidRPr="00AB01AC">
        <w:rPr>
          <w:lang w:val="pt-BR"/>
        </w:rPr>
        <w:t xml:space="preserve"> Atualiza o e-mail e telefone do cliente com ID 3.</w:t>
      </w:r>
    </w:p>
    <w:p w14:paraId="5384F9F0" w14:textId="5C3AA745" w:rsidR="00AB01AC" w:rsidRPr="00AB01AC" w:rsidRDefault="00AB01AC" w:rsidP="00AB01AC">
      <w:pPr>
        <w:rPr>
          <w:lang w:val="pt-BR"/>
        </w:rPr>
      </w:pPr>
      <w:r>
        <w:rPr>
          <w:b/>
          <w:bCs/>
          <w:lang w:val="pt-BR"/>
        </w:rPr>
        <w:t>-</w:t>
      </w:r>
      <w:r w:rsidRPr="00AB01AC">
        <w:rPr>
          <w:b/>
          <w:bCs/>
          <w:lang w:val="pt-BR"/>
        </w:rPr>
        <w:t>Utilidade:</w:t>
      </w:r>
      <w:r w:rsidRPr="00AB01AC">
        <w:rPr>
          <w:lang w:val="pt-BR"/>
        </w:rPr>
        <w:t xml:space="preserve"> Mantém os dados pessoais sempre corretos.</w:t>
      </w:r>
    </w:p>
    <w:p w14:paraId="60FF5BD8" w14:textId="77777777" w:rsidR="00797938" w:rsidRPr="00797938" w:rsidRDefault="00797938" w:rsidP="007979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7979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7. Atualização – Alterar endereço de cliente</w:t>
      </w:r>
    </w:p>
    <w:p w14:paraId="3826B89C" w14:textId="77777777" w:rsidR="00797938" w:rsidRDefault="00797938" w:rsidP="00797938">
      <w:r>
        <w:t xml:space="preserve">UPDATE </w:t>
      </w:r>
      <w:proofErr w:type="spellStart"/>
      <w:r>
        <w:t>cliente</w:t>
      </w:r>
      <w:proofErr w:type="spellEnd"/>
      <w:r>
        <w:t xml:space="preserve"> </w:t>
      </w:r>
    </w:p>
    <w:p w14:paraId="4084FE48" w14:textId="77777777" w:rsidR="00797938" w:rsidRDefault="00797938" w:rsidP="00797938">
      <w:r>
        <w:t xml:space="preserve">SET </w:t>
      </w:r>
      <w:proofErr w:type="spellStart"/>
      <w:r>
        <w:t>endereco</w:t>
      </w:r>
      <w:proofErr w:type="spellEnd"/>
      <w:r>
        <w:t xml:space="preserve"> = 'Monte Castelo, 73'</w:t>
      </w:r>
    </w:p>
    <w:p w14:paraId="5C1FEAFB" w14:textId="77777777" w:rsidR="00797938" w:rsidRDefault="00797938" w:rsidP="00797938">
      <w:r>
        <w:t xml:space="preserve">WHERE </w:t>
      </w:r>
      <w:proofErr w:type="spellStart"/>
      <w:r>
        <w:t>id_cliente</w:t>
      </w:r>
      <w:proofErr w:type="spellEnd"/>
      <w:r>
        <w:t xml:space="preserve"> = 4;</w:t>
      </w:r>
    </w:p>
    <w:p w14:paraId="49041AF4" w14:textId="07BB7F31" w:rsidR="00797938" w:rsidRDefault="00797938" w:rsidP="00797938"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O que faz:</w:t>
      </w:r>
      <w:r w:rsidRPr="00797938">
        <w:rPr>
          <w:lang w:val="pt-BR"/>
        </w:rPr>
        <w:t xml:space="preserve"> Atualiza o endereço do cliente com ID 4.</w:t>
      </w:r>
    </w:p>
    <w:p w14:paraId="14F9982F" w14:textId="77777777" w:rsidR="00797938" w:rsidRDefault="00797938" w:rsidP="00797938"/>
    <w:p w14:paraId="4B23F955" w14:textId="044C8CA0" w:rsid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Utilidade:</w:t>
      </w:r>
      <w:r w:rsidRPr="00797938">
        <w:rPr>
          <w:lang w:val="pt-BR"/>
        </w:rPr>
        <w:t xml:space="preserve"> Garante consistência nas informações de contato.</w:t>
      </w:r>
    </w:p>
    <w:p w14:paraId="640B90B5" w14:textId="77777777" w:rsidR="00797938" w:rsidRPr="00797938" w:rsidRDefault="00797938" w:rsidP="007979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7979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8. Consulta – Relatório de clientes e seus aluguéis (INNER JOIN)</w:t>
      </w:r>
    </w:p>
    <w:p w14:paraId="1C9A7D14" w14:textId="77777777" w:rsidR="00797938" w:rsidRDefault="00797938" w:rsidP="00797938">
      <w:r>
        <w:t xml:space="preserve">SELECT </w:t>
      </w:r>
      <w:proofErr w:type="spellStart"/>
      <w:proofErr w:type="gramStart"/>
      <w:r>
        <w:t>c.nome</w:t>
      </w:r>
      <w:proofErr w:type="gramEnd"/>
      <w:r>
        <w:t>_cliente</w:t>
      </w:r>
      <w:proofErr w:type="spellEnd"/>
      <w:r>
        <w:t xml:space="preserve">, </w:t>
      </w:r>
      <w:proofErr w:type="spellStart"/>
      <w:r>
        <w:t>a.id_aluguel</w:t>
      </w:r>
      <w:proofErr w:type="spellEnd"/>
      <w:r>
        <w:t xml:space="preserve">, </w:t>
      </w:r>
      <w:proofErr w:type="spellStart"/>
      <w:proofErr w:type="gramStart"/>
      <w:r>
        <w:t>a.status</w:t>
      </w:r>
      <w:proofErr w:type="gramEnd"/>
      <w:r>
        <w:t>_aluguel</w:t>
      </w:r>
      <w:proofErr w:type="spellEnd"/>
      <w:r>
        <w:t xml:space="preserve">, </w:t>
      </w:r>
      <w:proofErr w:type="spellStart"/>
      <w:proofErr w:type="gramStart"/>
      <w:r>
        <w:t>a.valor</w:t>
      </w:r>
      <w:proofErr w:type="gramEnd"/>
      <w:r>
        <w:t>_diarias</w:t>
      </w:r>
      <w:proofErr w:type="spellEnd"/>
    </w:p>
    <w:p w14:paraId="6DBD29D3" w14:textId="77777777" w:rsidR="00797938" w:rsidRDefault="00797938" w:rsidP="00797938">
      <w:r>
        <w:t xml:space="preserve">FROM </w:t>
      </w:r>
      <w:proofErr w:type="spellStart"/>
      <w:r>
        <w:t>cliente</w:t>
      </w:r>
      <w:proofErr w:type="spellEnd"/>
      <w:r>
        <w:t xml:space="preserve"> c</w:t>
      </w:r>
    </w:p>
    <w:p w14:paraId="1212985B" w14:textId="0CFA8163" w:rsidR="00797938" w:rsidRPr="00797938" w:rsidRDefault="00797938" w:rsidP="00797938">
      <w:r>
        <w:t xml:space="preserve">INNER JOIN </w:t>
      </w:r>
      <w:proofErr w:type="spellStart"/>
      <w:r>
        <w:t>aluguel</w:t>
      </w:r>
      <w:proofErr w:type="spellEnd"/>
      <w:r>
        <w:t xml:space="preserve"> a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a.id_cliente</w:t>
      </w:r>
      <w:proofErr w:type="spellEnd"/>
      <w:r>
        <w:t>;</w:t>
      </w:r>
    </w:p>
    <w:p w14:paraId="7779D5C5" w14:textId="122A8567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O que faz:</w:t>
      </w:r>
      <w:r w:rsidRPr="00797938">
        <w:rPr>
          <w:lang w:val="pt-BR"/>
        </w:rPr>
        <w:t xml:space="preserve"> Lista os clientes junto dos aluguéis que realizaram.</w:t>
      </w:r>
    </w:p>
    <w:p w14:paraId="180ACB93" w14:textId="0F1ACCAB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Utilidade:</w:t>
      </w:r>
      <w:r w:rsidRPr="00797938">
        <w:rPr>
          <w:lang w:val="pt-BR"/>
        </w:rPr>
        <w:t xml:space="preserve"> Relaciona contratos de aluguel com clientes, útil para relatórios comerciais.</w:t>
      </w:r>
    </w:p>
    <w:p w14:paraId="76712115" w14:textId="77777777" w:rsidR="00797938" w:rsidRPr="00797938" w:rsidRDefault="00797938" w:rsidP="007979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7979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9. Consulta – Veículos e suas manutenções (LEFT JOIN)</w:t>
      </w:r>
    </w:p>
    <w:p w14:paraId="5A77C7AE" w14:textId="77777777" w:rsidR="00797938" w:rsidRDefault="00797938" w:rsidP="00797938">
      <w:r>
        <w:t xml:space="preserve">SELECT </w:t>
      </w:r>
      <w:proofErr w:type="spellStart"/>
      <w:proofErr w:type="gramStart"/>
      <w:r>
        <w:t>v.modelo</w:t>
      </w:r>
      <w:proofErr w:type="spellEnd"/>
      <w:proofErr w:type="gramEnd"/>
      <w:r>
        <w:t xml:space="preserve">, </w:t>
      </w:r>
      <w:proofErr w:type="spellStart"/>
      <w:proofErr w:type="gramStart"/>
      <w:r>
        <w:t>v.placa</w:t>
      </w:r>
      <w:proofErr w:type="spellEnd"/>
      <w:proofErr w:type="gramEnd"/>
      <w:r>
        <w:t xml:space="preserve">, </w:t>
      </w:r>
      <w:proofErr w:type="spellStart"/>
      <w:proofErr w:type="gramStart"/>
      <w:r>
        <w:t>m.tipo</w:t>
      </w:r>
      <w:proofErr w:type="gramEnd"/>
      <w:r>
        <w:t>_manutencao</w:t>
      </w:r>
      <w:proofErr w:type="spellEnd"/>
      <w:r>
        <w:t xml:space="preserve">, </w:t>
      </w:r>
      <w:proofErr w:type="spellStart"/>
      <w:proofErr w:type="gramStart"/>
      <w:r>
        <w:t>m.custo</w:t>
      </w:r>
      <w:proofErr w:type="spellEnd"/>
      <w:proofErr w:type="gramEnd"/>
    </w:p>
    <w:p w14:paraId="40344C81" w14:textId="77777777" w:rsidR="00797938" w:rsidRDefault="00797938" w:rsidP="00797938">
      <w:r>
        <w:t xml:space="preserve">FROM </w:t>
      </w:r>
      <w:proofErr w:type="spellStart"/>
      <w:r>
        <w:t>veiculo</w:t>
      </w:r>
      <w:proofErr w:type="spellEnd"/>
      <w:r>
        <w:t xml:space="preserve"> v</w:t>
      </w:r>
    </w:p>
    <w:p w14:paraId="7AB95969" w14:textId="3167D917" w:rsidR="00797938" w:rsidRDefault="00797938" w:rsidP="00797938">
      <w:r>
        <w:t xml:space="preserve">LEFT JOIN </w:t>
      </w:r>
      <w:proofErr w:type="spellStart"/>
      <w:r>
        <w:t>manutencao</w:t>
      </w:r>
      <w:proofErr w:type="spellEnd"/>
      <w:r>
        <w:t xml:space="preserve"> m ON </w:t>
      </w:r>
      <w:proofErr w:type="spellStart"/>
      <w:r>
        <w:t>v.id_veiculo</w:t>
      </w:r>
      <w:proofErr w:type="spellEnd"/>
      <w:r>
        <w:t xml:space="preserve"> = </w:t>
      </w:r>
      <w:proofErr w:type="spellStart"/>
      <w:r>
        <w:t>m.id_veiculo</w:t>
      </w:r>
      <w:proofErr w:type="spellEnd"/>
      <w:r>
        <w:t>;</w:t>
      </w:r>
    </w:p>
    <w:p w14:paraId="76366469" w14:textId="1EEA1187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O que faz:</w:t>
      </w:r>
      <w:r w:rsidRPr="00797938">
        <w:rPr>
          <w:lang w:val="pt-BR"/>
        </w:rPr>
        <w:t xml:space="preserve"> Exibe todos os veículos e suas respectivas manutenções (se existirem).</w:t>
      </w:r>
    </w:p>
    <w:p w14:paraId="1FB70C4E" w14:textId="14AF3632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Utilidade:</w:t>
      </w:r>
      <w:r w:rsidRPr="00797938">
        <w:rPr>
          <w:lang w:val="pt-BR"/>
        </w:rPr>
        <w:t xml:space="preserve"> Dá uma visão do histórico de manutenção da frota.</w:t>
      </w:r>
    </w:p>
    <w:p w14:paraId="607C3BAC" w14:textId="77777777" w:rsidR="00797938" w:rsidRPr="00797938" w:rsidRDefault="00797938" w:rsidP="007979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79793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  <w:t>10. Consultas finais – Listagem geral</w:t>
      </w:r>
    </w:p>
    <w:p w14:paraId="6E085EFB" w14:textId="77777777" w:rsidR="00797938" w:rsidRDefault="00797938" w:rsidP="00797938">
      <w:r>
        <w:t xml:space="preserve">SELECT * FROM </w:t>
      </w:r>
      <w:proofErr w:type="spellStart"/>
      <w:r>
        <w:t>cliente</w:t>
      </w:r>
      <w:proofErr w:type="spellEnd"/>
      <w:r>
        <w:t>;</w:t>
      </w:r>
    </w:p>
    <w:p w14:paraId="5230B00E" w14:textId="77777777" w:rsidR="00797938" w:rsidRDefault="00797938" w:rsidP="00797938">
      <w:r>
        <w:t xml:space="preserve">SELECT * FROM </w:t>
      </w:r>
      <w:proofErr w:type="spellStart"/>
      <w:r>
        <w:t>funcionario</w:t>
      </w:r>
      <w:proofErr w:type="spellEnd"/>
      <w:r>
        <w:t>;</w:t>
      </w:r>
    </w:p>
    <w:p w14:paraId="30DEE014" w14:textId="77777777" w:rsidR="00797938" w:rsidRDefault="00797938" w:rsidP="00797938">
      <w:r>
        <w:t xml:space="preserve">SELECT * FROM </w:t>
      </w:r>
      <w:proofErr w:type="spellStart"/>
      <w:r>
        <w:t>veiculo</w:t>
      </w:r>
      <w:proofErr w:type="spellEnd"/>
      <w:r>
        <w:t>;</w:t>
      </w:r>
    </w:p>
    <w:p w14:paraId="714734AE" w14:textId="77777777" w:rsidR="00797938" w:rsidRDefault="00797938" w:rsidP="00797938">
      <w:r>
        <w:t xml:space="preserve">SELECT * FROM </w:t>
      </w:r>
      <w:proofErr w:type="spellStart"/>
      <w:r>
        <w:t>manutencao</w:t>
      </w:r>
      <w:proofErr w:type="spellEnd"/>
      <w:r>
        <w:t>;</w:t>
      </w:r>
    </w:p>
    <w:p w14:paraId="53BCFA1C" w14:textId="77777777" w:rsidR="00797938" w:rsidRDefault="00797938" w:rsidP="00797938">
      <w:r>
        <w:t xml:space="preserve">SELECT * FROM </w:t>
      </w:r>
      <w:proofErr w:type="spellStart"/>
      <w:r>
        <w:t>aluguel</w:t>
      </w:r>
      <w:proofErr w:type="spellEnd"/>
      <w:r>
        <w:t>;</w:t>
      </w:r>
    </w:p>
    <w:p w14:paraId="36150336" w14:textId="13D3EA9A" w:rsidR="00797938" w:rsidRDefault="00797938" w:rsidP="00797938">
      <w:r>
        <w:t xml:space="preserve">SELECT * FROM </w:t>
      </w:r>
      <w:proofErr w:type="spellStart"/>
      <w:r>
        <w:t>pagamento</w:t>
      </w:r>
      <w:proofErr w:type="spellEnd"/>
      <w:r>
        <w:t>;</w:t>
      </w:r>
    </w:p>
    <w:p w14:paraId="269C327F" w14:textId="65964265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O que faz:</w:t>
      </w:r>
      <w:r w:rsidRPr="00797938">
        <w:rPr>
          <w:lang w:val="pt-BR"/>
        </w:rPr>
        <w:t xml:space="preserve"> Retorna todos os dados cadastrados em cada tabela.</w:t>
      </w:r>
    </w:p>
    <w:p w14:paraId="5149F9FE" w14:textId="45AFA38D" w:rsidR="00797938" w:rsidRPr="00797938" w:rsidRDefault="00797938" w:rsidP="00797938">
      <w:pPr>
        <w:rPr>
          <w:lang w:val="pt-BR"/>
        </w:rPr>
      </w:pPr>
      <w:r>
        <w:rPr>
          <w:b/>
          <w:bCs/>
          <w:lang w:val="pt-BR"/>
        </w:rPr>
        <w:t>-</w:t>
      </w:r>
      <w:r w:rsidRPr="00797938">
        <w:rPr>
          <w:b/>
          <w:bCs/>
          <w:lang w:val="pt-BR"/>
        </w:rPr>
        <w:t>Utilidade:</w:t>
      </w:r>
      <w:r w:rsidRPr="00797938">
        <w:rPr>
          <w:lang w:val="pt-BR"/>
        </w:rPr>
        <w:t xml:space="preserve"> Permite a conferência completa das informações no banco.</w:t>
      </w:r>
    </w:p>
    <w:p w14:paraId="638891DC" w14:textId="77777777" w:rsidR="00797938" w:rsidRDefault="00797938" w:rsidP="00797938"/>
    <w:sectPr w:rsidR="00797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A26CC" w14:textId="77777777" w:rsidR="004D3474" w:rsidRDefault="004D3474" w:rsidP="00797938">
      <w:pPr>
        <w:spacing w:after="0" w:line="240" w:lineRule="auto"/>
      </w:pPr>
      <w:r>
        <w:separator/>
      </w:r>
    </w:p>
  </w:endnote>
  <w:endnote w:type="continuationSeparator" w:id="0">
    <w:p w14:paraId="241B8866" w14:textId="77777777" w:rsidR="004D3474" w:rsidRDefault="004D3474" w:rsidP="0079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31B16" w14:textId="77777777" w:rsidR="004D3474" w:rsidRDefault="004D3474" w:rsidP="00797938">
      <w:pPr>
        <w:spacing w:after="0" w:line="240" w:lineRule="auto"/>
      </w:pPr>
      <w:r>
        <w:separator/>
      </w:r>
    </w:p>
  </w:footnote>
  <w:footnote w:type="continuationSeparator" w:id="0">
    <w:p w14:paraId="4892F73D" w14:textId="77777777" w:rsidR="004D3474" w:rsidRDefault="004D3474" w:rsidP="0079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1314642">
    <w:abstractNumId w:val="8"/>
  </w:num>
  <w:num w:numId="2" w16cid:durableId="1972633926">
    <w:abstractNumId w:val="6"/>
  </w:num>
  <w:num w:numId="3" w16cid:durableId="2001273110">
    <w:abstractNumId w:val="5"/>
  </w:num>
  <w:num w:numId="4" w16cid:durableId="905649676">
    <w:abstractNumId w:val="4"/>
  </w:num>
  <w:num w:numId="5" w16cid:durableId="317461559">
    <w:abstractNumId w:val="7"/>
  </w:num>
  <w:num w:numId="6" w16cid:durableId="2138913992">
    <w:abstractNumId w:val="3"/>
  </w:num>
  <w:num w:numId="7" w16cid:durableId="477379739">
    <w:abstractNumId w:val="2"/>
  </w:num>
  <w:num w:numId="8" w16cid:durableId="347831908">
    <w:abstractNumId w:val="1"/>
  </w:num>
  <w:num w:numId="9" w16cid:durableId="115679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BA0"/>
    <w:rsid w:val="0029639D"/>
    <w:rsid w:val="00326F90"/>
    <w:rsid w:val="004D3474"/>
    <w:rsid w:val="00797938"/>
    <w:rsid w:val="007C01B4"/>
    <w:rsid w:val="00965D45"/>
    <w:rsid w:val="00AA1D8D"/>
    <w:rsid w:val="00AB01AC"/>
    <w:rsid w:val="00B47730"/>
    <w:rsid w:val="00BA5C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21B57"/>
  <w14:defaultImageDpi w14:val="300"/>
  <w15:docId w15:val="{871165C9-8F63-4CDC-8C0E-0D671B68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1. Consulta – Clientes por ano de nascimento2. Consultas Realizadas e Insights</vt:lpstr>
      <vt:lpstr>    SELECT cargo, AVG(salario) AS media_salarial</vt:lpstr>
      <vt:lpstr>    FROM funcionario</vt:lpstr>
      <vt:lpstr>    GROUP BY cargo;</vt:lpstr>
      <vt:lpstr/>
    </vt:vector>
  </TitlesOfParts>
  <Manager/>
  <Company/>
  <LinksUpToDate>false</LinksUpToDate>
  <CharactersWithSpaces>3092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ismar macedo</cp:lastModifiedBy>
  <cp:revision>2</cp:revision>
  <dcterms:created xsi:type="dcterms:W3CDTF">2025-09-13T15:12:00Z</dcterms:created>
  <dcterms:modified xsi:type="dcterms:W3CDTF">2025-09-13T15:12:00Z</dcterms:modified>
  <cp:category/>
</cp:coreProperties>
</file>